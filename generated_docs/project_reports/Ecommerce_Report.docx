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800"/>
        <w:jc w:val="center"/>
      </w:pPr>
      <w:r>
        <w:rPr>
          <w:rFonts w:ascii="Times New Roman" w:hAnsi="Times New Roman"/>
          <w:b/>
          <w:sz w:val="42"/>
          <w:u w:val="single"/>
        </w:rPr>
        <w:t>ECOMMERCE</w:t>
      </w:r>
    </w:p>
    <w:p>
      <w:pPr>
        <w:spacing w:after="1000"/>
        <w:jc w:val="center"/>
      </w:pPr>
      <w:r>
        <w:rPr>
          <w:rFonts w:ascii="Times New Roman" w:hAnsi="Times New Roman"/>
          <w:b/>
          <w:sz w:val="36"/>
        </w:rPr>
        <w:t>A PROJECT REPORT</w:t>
      </w:r>
    </w:p>
    <w:p>
      <w:pPr>
        <w:spacing w:after="0"/>
        <w:jc w:val="center"/>
      </w:pPr>
      <w:r>
        <w:rPr>
          <w:i/>
          <w:sz w:val="32"/>
        </w:rPr>
        <w:t>Submitted in partial fulfilment of the requirements</w:t>
        <w:br/>
        <w:t>for the award of the degree of</w:t>
      </w:r>
    </w:p>
    <w:p>
      <w:pPr>
        <w:spacing w:before="0" w:after="0"/>
        <w:jc w:val="center"/>
      </w:pPr>
      <w:r>
        <w:rPr>
          <w:rFonts w:ascii="Times New Roman" w:hAnsi="Times New Roman"/>
          <w:b/>
          <w:sz w:val="32"/>
        </w:rPr>
        <w:t>BCA</w:t>
      </w:r>
    </w:p>
    <w:p>
      <w:pPr>
        <w:spacing w:before="0" w:after="1600"/>
        <w:jc w:val="center"/>
      </w:pPr>
      <w:r>
        <w:rPr>
          <w:rFonts w:ascii="Times New Roman" w:hAnsi="Times New Roman"/>
          <w:b/>
          <w:sz w:val="24"/>
        </w:rPr>
        <w:t>(VI - SEMESTER)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spacing w:after="0"/>
              <w:jc w:val="left"/>
            </w:pPr>
            <w:r>
              <w:rPr>
                <w:rFonts w:ascii="Times New Roman" w:hAnsi="Times New Roman"/>
                <w:b/>
                <w:sz w:val="24"/>
              </w:rPr>
              <w:t xml:space="preserve">Submitted By: </w:t>
              <w:br/>
              <w:t>Mr. Rana G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sz w:val="24"/>
              </w:rPr>
              <w:t xml:space="preserve">Submitted to: </w:t>
              <w:br/>
              <w:t>Mrs. Anjali Jagtiani</w:t>
            </w:r>
          </w:p>
        </w:tc>
      </w:tr>
      <w:tr>
        <w:tc>
          <w:tcPr>
            <w:tcW w:type="dxa" w:w="4320"/>
          </w:tcPr>
          <w:p>
            <w:pPr>
              <w:spacing w:before="0"/>
              <w:jc w:val="left"/>
            </w:pPr>
            <w:r>
              <w:rPr>
                <w:rFonts w:ascii="Times New Roman" w:hAnsi="Times New Roman"/>
                <w:b/>
                <w:sz w:val="26"/>
              </w:rPr>
              <w:t>GU22R5231</w:t>
            </w:r>
          </w:p>
        </w:tc>
        <w:tc>
          <w:tcPr>
            <w:tcW w:type="dxa" w:w="4320"/>
          </w:tcPr>
          <w:p>
            <w:pPr>
              <w:spacing w:after="800"/>
              <w:jc w:val="right"/>
            </w:pPr>
            <w:r>
              <w:rPr>
                <w:rFonts w:ascii="Times New Roman" w:hAnsi="Times New Roman"/>
                <w:b/>
                <w:sz w:val="28"/>
              </w:rPr>
              <w:t>(Assistant Professor)</w:t>
            </w:r>
          </w:p>
        </w:tc>
      </w:tr>
    </w:tbl>
    <w:p>
      <w:pPr>
        <w:spacing w:after="0"/>
        <w:jc w:val="center"/>
      </w:pPr>
      <w:r>
        <w:rPr>
          <w:rFonts w:ascii="Times New Roman" w:hAnsi="Times New Roman"/>
          <w:b/>
          <w:sz w:val="32"/>
        </w:rPr>
        <w:t>DEPARTMENT OF CS &amp; IT</w:t>
      </w:r>
    </w:p>
    <w:p>
      <w:pPr>
        <w:spacing w:before="0" w:after="0"/>
        <w:jc w:val="center"/>
      </w:pPr>
      <w:r>
        <w:rPr>
          <w:rFonts w:ascii="Times New Roman" w:hAnsi="Times New Roman"/>
          <w:b/>
          <w:sz w:val="32"/>
        </w:rPr>
        <w:t>Avviare Educational Hub</w:t>
      </w:r>
    </w:p>
    <w:p>
      <w:pPr>
        <w:spacing w:before="0"/>
        <w:jc w:val="center"/>
      </w:pPr>
      <w:r>
        <w:rPr>
          <w:rFonts w:ascii="Times New Roman" w:hAnsi="Times New Roman"/>
          <w:b/>
          <w:sz w:val="32"/>
        </w:rPr>
        <w:t>NOIDA, UP – 201301, INDIA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32"/>
          <w:u w:val="single"/>
        </w:rPr>
        <w:t>ABSTRACT</w:t>
      </w:r>
    </w:p>
    <w:p>
      <w:pPr>
        <w:keepNext/>
        <w:keepLines/>
        <w:widowControl/>
        <w:spacing w:after="120"/>
        <w:jc w:val="both"/>
      </w:pPr>
      <w:r>
        <w:rPr>
          <w:rFonts w:ascii="Times New Roman" w:hAnsi="Times New Roman"/>
          <w:sz w:val="24"/>
        </w:rPr>
        <w:t>Error fetching Introduction content: HTTPSConnectionPool(host='generativelanguage.googleapis.com', port=443): Max retries exceeded with url: /v1beta/models/gemini-1.5-flash:generateContent?key=AIzaSyCmFMR-XyUb2GdR1Hdub5_g_C6xjnpTqaA (Caused by NameResolutionError("&lt;urllib3.connection.HTTPSConnection object at 0x00000276E0A8F350&gt;: Failed to resolve 'generativelanguage.googleapis.com' ([Errno 11001] getaddrinfo failed)"))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32"/>
          <w:u w:val="single"/>
        </w:rPr>
        <w:t>ACKNOWLEDGEMENT</w:t>
      </w:r>
    </w:p>
    <w:p>
      <w:pPr>
        <w:keepNext/>
        <w:keepLines/>
        <w:widowControl/>
        <w:spacing w:after="120"/>
        <w:jc w:val="both"/>
      </w:pPr>
      <w:r>
        <w:rPr>
          <w:rFonts w:ascii="Times New Roman" w:hAnsi="Times New Roman"/>
          <w:sz w:val="24"/>
        </w:rPr>
        <w:t>I would like to express a deep sense of gratitude and thanks profusely to Anjali Jagtiani without his/her wise counsel and able guidance, it would have been impossible to complete the project in this manner. I express gratitude to other faculty members of Department of CS &amp; IT department of Avviare educational hub for their intellectual support throughout the course of this work. Finally, I am indebted to all whosoever have contributed in this report work.</w:t>
      </w:r>
    </w:p>
    <w:p>
      <w:r>
        <w:rPr>
          <w:rFonts w:ascii="Times New Roman" w:hAnsi="Times New Roman"/>
          <w:sz w:val="24"/>
        </w:rPr>
        <w:br/>
        <w:t>Name: Rana G</w:t>
      </w:r>
    </w:p>
    <w:p>
      <w:r>
        <w:rPr>
          <w:rFonts w:ascii="Times New Roman" w:hAnsi="Times New Roman"/>
          <w:sz w:val="24"/>
        </w:rPr>
        <w:t>Date: 29-05-2025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36"/>
          <w:u w:val="single"/>
        </w:rPr>
        <w:t>INDEX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17"/>
        <w:gridCol w:w="6236"/>
        <w:gridCol w:w="2835"/>
        <w:gridCol w:w="1701"/>
      </w:tblGrid>
      <w:tr>
        <w:tc>
          <w:tcPr>
            <w:tcW w:type="dxa" w:w="2464"/>
          </w:tcPr>
          <w:p>
            <w:r>
              <w:rPr>
                <w:rFonts w:ascii="Times New Roman" w:hAnsi="Times New Roman"/>
                <w:b/>
                <w:sz w:val="28"/>
              </w:rPr>
              <w:t>S. No.</w:t>
            </w:r>
          </w:p>
        </w:tc>
        <w:tc>
          <w:tcPr>
            <w:tcW w:type="dxa" w:w="2464"/>
          </w:tcPr>
          <w:p>
            <w:r>
              <w:rPr>
                <w:rFonts w:ascii="Times New Roman" w:hAnsi="Times New Roman"/>
                <w:b/>
                <w:sz w:val="28"/>
              </w:rPr>
              <w:t>Contents</w:t>
            </w:r>
          </w:p>
        </w:tc>
        <w:tc>
          <w:tcPr>
            <w:tcW w:type="dxa" w:w="2464"/>
          </w:tcPr>
          <w:p>
            <w:r>
              <w:rPr>
                <w:rFonts w:ascii="Times New Roman" w:hAnsi="Times New Roman"/>
                <w:b/>
                <w:sz w:val="28"/>
              </w:rPr>
              <w:t>Page No.</w:t>
            </w:r>
          </w:p>
        </w:tc>
        <w:tc>
          <w:tcPr>
            <w:tcW w:type="dxa" w:w="2464"/>
          </w:tcPr>
          <w:p>
            <w:r>
              <w:rPr>
                <w:rFonts w:ascii="Times New Roman" w:hAnsi="Times New Roman"/>
                <w:b/>
                <w:sz w:val="28"/>
              </w:rPr>
              <w:t>Faculty Signature</w:t>
            </w:r>
          </w:p>
        </w:tc>
      </w:tr>
      <w:tr>
        <w:tc>
          <w:tcPr>
            <w:tcW w:type="dxa" w:w="1417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6236"/>
          </w:tcPr>
          <w:p>
            <w:r>
              <w:rPr>
                <w:rFonts w:ascii="Times New Roman" w:hAnsi="Times New Roman"/>
                <w:sz w:val="24"/>
              </w:rPr>
              <w:t>Introduction</w:t>
            </w:r>
          </w:p>
        </w:tc>
        <w:tc>
          <w:tcPr>
            <w:tcW w:type="dxa" w:w="2835"/>
          </w:tcPr>
          <w:p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1417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6236"/>
          </w:tcPr>
          <w:p>
            <w:r>
              <w:rPr>
                <w:rFonts w:ascii="Times New Roman" w:hAnsi="Times New Roman"/>
                <w:sz w:val="24"/>
              </w:rPr>
              <w:t>Problem Formulation</w:t>
            </w:r>
          </w:p>
        </w:tc>
        <w:tc>
          <w:tcPr>
            <w:tcW w:type="dxa" w:w="2835"/>
          </w:tcPr>
          <w:p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1417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6236"/>
          </w:tcPr>
          <w:p>
            <w:r>
              <w:rPr>
                <w:rFonts w:ascii="Times New Roman" w:hAnsi="Times New Roman"/>
                <w:sz w:val="24"/>
              </w:rPr>
              <w:t>Objective</w:t>
            </w:r>
          </w:p>
        </w:tc>
        <w:tc>
          <w:tcPr>
            <w:tcW w:type="dxa" w:w="2835"/>
          </w:tcPr>
          <w:p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1417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6236"/>
          </w:tcPr>
          <w:p>
            <w:r>
              <w:rPr>
                <w:rFonts w:ascii="Times New Roman" w:hAnsi="Times New Roman"/>
                <w:sz w:val="24"/>
              </w:rPr>
              <w:t>Feasibility Study of Project</w:t>
            </w:r>
          </w:p>
        </w:tc>
        <w:tc>
          <w:tcPr>
            <w:tcW w:type="dxa" w:w="2835"/>
          </w:tcPr>
          <w:p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1417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6236"/>
          </w:tcPr>
          <w:p>
            <w:r>
              <w:rPr>
                <w:rFonts w:ascii="Times New Roman" w:hAnsi="Times New Roman"/>
                <w:sz w:val="24"/>
              </w:rPr>
              <w:t>Flowchart</w:t>
            </w:r>
          </w:p>
        </w:tc>
        <w:tc>
          <w:tcPr>
            <w:tcW w:type="dxa" w:w="2835"/>
          </w:tcPr>
          <w:p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1417"/>
          </w:tcPr>
          <w:p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6236"/>
          </w:tcPr>
          <w:p>
            <w:r>
              <w:rPr>
                <w:rFonts w:ascii="Times New Roman" w:hAnsi="Times New Roman"/>
                <w:sz w:val="24"/>
              </w:rPr>
              <w:t>Conclusion</w:t>
            </w:r>
          </w:p>
        </w:tc>
        <w:tc>
          <w:tcPr>
            <w:tcW w:type="dxa" w:w="2835"/>
          </w:tcPr>
          <w:p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1417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6236"/>
          </w:tcPr>
          <w:p>
            <w:r>
              <w:rPr>
                <w:rFonts w:ascii="Times New Roman" w:hAnsi="Times New Roman"/>
                <w:sz w:val="24"/>
              </w:rPr>
              <w:t>References/Bibliography</w:t>
            </w:r>
          </w:p>
        </w:tc>
        <w:tc>
          <w:tcPr>
            <w:tcW w:type="dxa" w:w="2835"/>
          </w:tcPr>
          <w:p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1417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6236"/>
          </w:tcPr>
          <w:p>
            <w:r>
              <w:rPr>
                <w:rFonts w:ascii="Times New Roman" w:hAnsi="Times New Roman"/>
                <w:sz w:val="24"/>
              </w:rPr>
              <w:t>Code Snapshots</w:t>
            </w:r>
          </w:p>
        </w:tc>
        <w:tc>
          <w:tcPr>
            <w:tcW w:type="dxa" w:w="2835"/>
          </w:tcPr>
          <w:p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1417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6236"/>
          </w:tcPr>
          <w:p>
            <w:r>
              <w:rPr>
                <w:rFonts w:ascii="Times New Roman" w:hAnsi="Times New Roman"/>
                <w:sz w:val="24"/>
              </w:rPr>
              <w:t>Data Flow Diagram</w:t>
            </w:r>
          </w:p>
        </w:tc>
        <w:tc>
          <w:tcPr>
            <w:tcW w:type="dxa" w:w="2835"/>
          </w:tcPr>
          <w:p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1417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6236"/>
          </w:tcPr>
          <w:p>
            <w:r>
              <w:rPr>
                <w:rFonts w:ascii="Times New Roman" w:hAnsi="Times New Roman"/>
                <w:sz w:val="24"/>
              </w:rPr>
              <w:t>Future Scope</w:t>
            </w:r>
          </w:p>
        </w:tc>
        <w:tc>
          <w:tcPr>
            <w:tcW w:type="dxa" w:w="2835"/>
          </w:tcPr>
          <w:p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1417"/>
          </w:tcPr>
          <w:p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6236"/>
          </w:tcPr>
          <w:p>
            <w:r>
              <w:rPr>
                <w:rFonts w:ascii="Times New Roman" w:hAnsi="Times New Roman"/>
                <w:sz w:val="24"/>
              </w:rPr>
              <w:t>Unique Features</w:t>
            </w:r>
          </w:p>
        </w:tc>
        <w:tc>
          <w:tcPr>
            <w:tcW w:type="dxa" w:w="2835"/>
          </w:tcPr>
          <w:p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1417"/>
          </w:tcPr>
          <w:p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6236"/>
          </w:tcPr>
          <w:p>
            <w:r>
              <w:rPr>
                <w:rFonts w:ascii="Times New Roman" w:hAnsi="Times New Roman"/>
                <w:sz w:val="24"/>
              </w:rPr>
              <w:t>Project Snapshots</w:t>
            </w:r>
          </w:p>
        </w:tc>
        <w:tc>
          <w:tcPr>
            <w:tcW w:type="dxa" w:w="2835"/>
          </w:tcPr>
          <w:p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1701"/>
          </w:tcPr>
          <w:p/>
        </w:tc>
      </w:tr>
      <w:tr>
        <w:tc>
          <w:tcPr>
            <w:tcW w:type="dxa" w:w="1417"/>
          </w:tcPr>
          <w:p/>
        </w:tc>
        <w:tc>
          <w:tcPr>
            <w:tcW w:type="dxa" w:w="6236"/>
          </w:tcPr>
          <w:p/>
        </w:tc>
        <w:tc>
          <w:tcPr>
            <w:tcW w:type="dxa" w:w="2835"/>
          </w:tcPr>
          <w:p/>
        </w:tc>
        <w:tc>
          <w:tcPr>
            <w:tcW w:type="dxa" w:w="1701"/>
          </w:tcPr>
          <w:p/>
        </w:tc>
      </w:tr>
    </w:tbl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36"/>
          <w:u w:val="single"/>
        </w:rPr>
        <w:t xml:space="preserve"> "_____ECOMMERCE_____" </w:t>
      </w:r>
    </w:p>
    <w:p>
      <w:pPr>
        <w:jc w:val="center"/>
      </w:pPr>
      <w:r>
        <w:rPr>
          <w:rFonts w:ascii="Times New Roman" w:hAnsi="Times New Roman"/>
          <w:b/>
          <w:sz w:val="32"/>
          <w:u w:val="single"/>
        </w:rPr>
        <w:t>INTRODUCTION</w:t>
        <w:br/>
      </w:r>
    </w:p>
    <w:p>
      <w:pPr>
        <w:keepNext/>
        <w:keepLines/>
        <w:widowControl/>
        <w:spacing w:after="120"/>
        <w:jc w:val="both"/>
      </w:pPr>
      <w:r>
        <w:rPr>
          <w:rFonts w:ascii="Times New Roman" w:hAnsi="Times New Roman"/>
          <w:sz w:val="24"/>
        </w:rPr>
        <w:t>Error fetching Introduction content: HTTPSConnectionPool(host='generativelanguage.googleapis.com', port=443): Max retries exceeded with url: /v1beta/models/gemini-1.5-flash:generateContent?key=AIzaSyCmFMR-XyUb2GdR1Hdub5_g_C6xjnpTqaA (Caused by NameResolutionError("&lt;urllib3.connection.HTTPSConnection object at 0x00000276E0AB6010&gt;: Failed to resolve 'generativelanguage.googleapis.com' ([Errno 11001] getaddrinfo failed)"))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32"/>
          <w:u w:val="single"/>
        </w:rPr>
        <w:t>Problem Formulation</w:t>
        <w:br/>
      </w:r>
    </w:p>
    <w:p>
      <w:pPr>
        <w:spacing w:after="420"/>
        <w:jc w:val="both"/>
      </w:pPr>
      <w:r>
        <w:rPr>
          <w:rFonts w:ascii="Times New Roman" w:hAnsi="Times New Roman"/>
          <w:sz w:val="24"/>
        </w:rPr>
        <w:t>Error fetching Problem Formulation content: HTTPSConnectionPool(host='generativelanguage.googleapis.com', port=443): Max retries exceeded with url: /v1beta/models/gemini-1.5-flash:generateContent?key=AIzaSyCmFMR-XyUb2GdR1Hdub5_g_C6xjnpTqaA (Caused by NameResolutionError("&lt;urllib3.connection.HTTPSConnection object at 0x00000276E0AACAD0&gt;: Failed to resolve 'generativelanguage.googleapis.com' ([Errno 11001] getaddrinfo failed)"))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32"/>
          <w:u w:val="single"/>
        </w:rPr>
        <w:t>Objective</w:t>
        <w:br/>
      </w:r>
    </w:p>
    <w:p>
      <w:pPr>
        <w:jc w:val="both"/>
      </w:pPr>
      <w:r>
        <w:rPr>
          <w:rFonts w:ascii="Times New Roman" w:hAnsi="Times New Roman"/>
          <w:sz w:val="24"/>
        </w:rPr>
        <w:t>Error fetching Objective content: HTTPSConnectionPool(host='generativelanguage.googleapis.com', port=443): Max retries exceeded with url: /v1beta/models/gemini-1.5-flash:generateContent?key=AIzaSyCmFMR-XyUb2GdR1Hdub5_g_C6xjnpTqaA (Caused by NameResolutionError("&lt;urllib3.connection.HTTPSConnection object at 0x00000276E0AAE650&gt;: Failed to resolve 'generativelanguage.googleapis.com' ([Errno 11001] getaddrinfo failed)"))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32"/>
          <w:u w:val="single"/>
        </w:rPr>
        <w:t>REQUIREMENT ANALYSIS AND SYSTEM SPECIFICATION</w:t>
        <w:br/>
      </w:r>
    </w:p>
    <w:p>
      <w:pPr>
        <w:jc w:val="center"/>
      </w:pPr>
      <w:r>
        <w:rPr>
          <w:rFonts w:ascii="Times New Roman" w:hAnsi="Times New Roman"/>
          <w:b/>
          <w:sz w:val="32"/>
          <w:u w:val="single"/>
        </w:rPr>
        <w:t>Feasibility Study of Project</w:t>
        <w:br/>
      </w:r>
    </w:p>
    <w:p>
      <w:pPr>
        <w:jc w:val="both"/>
      </w:pPr>
      <w:r>
        <w:rPr>
          <w:rFonts w:ascii="Times New Roman" w:hAnsi="Times New Roman"/>
          <w:sz w:val="24"/>
        </w:rPr>
        <w:t>Error fetching Feasibility Study content: HTTPSConnectionPool(host='generativelanguage.googleapis.com', port=443): Max retries exceeded with url: /v1beta/models/gemini-1.5-flash:generateContent?key=AIzaSyCmFMR-XyUb2GdR1Hdub5_g_C6xjnpTqaA (Caused by NameResolutionError("&lt;urllib3.connection.HTTPSConnection object at 0x00000276E0AA6FD0&gt;: Failed to resolve 'generativelanguage.googleapis.com' ([Errno 11001] getaddrinfo failed)"))</w:t>
      </w:r>
    </w:p>
    <w:p>
      <w:r>
        <w:br w:type="page"/>
      </w:r>
    </w:p>
    <w:p>
      <w:r>
        <w:rPr>
          <w:b/>
        </w:rPr>
        <w:t>Flowchart:</w:t>
      </w:r>
    </w:p>
    <w:p>
      <w:r/>
    </w:p>
    <w:p>
      <w:r>
        <w:t>Failed to insert Flowchart image.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32"/>
          <w:u w:val="single"/>
        </w:rPr>
        <w:t>Conclusion</w:t>
        <w:br/>
      </w:r>
    </w:p>
    <w:p>
      <w:pPr>
        <w:keepNext/>
        <w:keepLines/>
        <w:widowControl/>
        <w:spacing w:after="120"/>
        <w:jc w:val="both"/>
      </w:pPr>
      <w:r>
        <w:rPr>
          <w:rFonts w:ascii="Times New Roman" w:hAnsi="Times New Roman"/>
          <w:sz w:val="24"/>
        </w:rPr>
        <w:t>Error fetching Introduction content: HTTPSConnectionPool(host='generativelanguage.googleapis.com', port=443): Max retries exceeded with url: /v1beta/models/gemini-1.5-flash:generateContent?key=AIzaSyCmFMR-XyUb2GdR1Hdub5_g_C6xjnpTqaA (Caused by NameResolutionError("&lt;urllib3.connection.HTTPSConnection object at 0x00000276E0AB6D90&gt;: Failed to resolve 'generativelanguage.googleapis.com' ([Errno 11001] getaddrinfo failed)"))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32"/>
          <w:u w:val="single"/>
        </w:rPr>
        <w:t>References/Bibliography</w:t>
        <w:br/>
      </w:r>
    </w:p>
    <w:p>
      <w:pPr>
        <w:keepNext/>
        <w:keepLines/>
        <w:widowControl/>
        <w:jc w:val="both"/>
      </w:pPr>
      <w:r>
        <w:rPr>
          <w:rFonts w:ascii="Times New Roman" w:hAnsi="Times New Roman"/>
          <w:sz w:val="24"/>
        </w:rPr>
        <w:t>Error fetching References content: HTTPSConnectionPool(host='generativelanguage.googleapis.com', port=443): Max retries exceeded with url: /v1beta/models/gemini-1.5-flash:generateContent?key=AIzaSyCmFMR-XyUb2GdR1Hdub5_g_C6xjnpTqaA (Caused by NameResolutionError("&lt;urllib3.connection.HTTPSConnection object at 0x00000276E0A9A110&gt;: Failed to resolve 'generativelanguage.googleapis.com' ([Errno 11001] getaddrinfo failed)"))</w:t>
      </w:r>
    </w:p>
    <w:p>
      <w:r>
        <w:br w:type="page"/>
      </w:r>
    </w:p>
    <w:p>
      <w:r>
        <w:br w:type="page"/>
      </w:r>
    </w:p>
    <w:p>
      <w:r>
        <w:rPr>
          <w:b/>
        </w:rPr>
        <w:t>Data Flow Diagram:</w:t>
      </w:r>
    </w:p>
    <w:p>
      <w:r/>
    </w:p>
    <w:p>
      <w:r>
        <w:t>Failed to insert DFD image.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32"/>
          <w:u w:val="single"/>
        </w:rPr>
        <w:t>Future Scope</w:t>
        <w:br/>
      </w:r>
    </w:p>
    <w:p>
      <w:pPr>
        <w:jc w:val="both"/>
      </w:pPr>
      <w:r>
        <w:rPr>
          <w:rFonts w:ascii="Times New Roman" w:hAnsi="Times New Roman"/>
          <w:sz w:val="24"/>
        </w:rPr>
        <w:t>Error fetching Future Scope content: HTTPSConnectionPool(host='generativelanguage.googleapis.com', port=443): Max retries exceeded with url: /v1beta/models/gemini-1.5-flash:generateContent?key=AIzaSyCmFMR-XyUb2GdR1Hdub5_g_C6xjnpTqaA (Caused by NameResolutionError("&lt;urllib3.connection.HTTPSConnection object at 0x00000276E0AD7090&gt;: Failed to resolve 'generativelanguage.googleapis.com' ([Errno 11001] getaddrinfo failed)"))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32"/>
          <w:u w:val="single"/>
        </w:rPr>
        <w:t>Unique Features of the System</w:t>
        <w:br/>
      </w:r>
    </w:p>
    <w:p>
      <w:pPr>
        <w:spacing w:after="380"/>
        <w:jc w:val="both"/>
      </w:pPr>
      <w:r>
        <w:rPr>
          <w:b/>
          <w:sz w:val="24"/>
          <w:u w:val="single"/>
        </w:rPr>
        <w:t>Error fetching Unique Features content:</w:t>
      </w:r>
      <w:r>
        <w:rPr>
          <w:sz w:val="24"/>
        </w:rPr>
        <w:t xml:space="preserve"> HTTPSConnectionPool(host='generativelanguage.googleapis.com', port=443): Max retries exceeded with url: /v1beta/models/gemini-1.5-flash:generateContent?key=AIzaSyCmFMR-XyUb2GdR1Hdub5_g_C6xjnpTqaA (Caused by NameResolutionError("&lt;urllib3.connection.HTTPSConnection object at 0x00000276E0AB7BD0&gt;: Failed to resolve 'generativelanguage.googleapis.com' ([Errno 11001] getaddrinfo failed)"))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32"/>
          <w:u w:val="single"/>
        </w:rPr>
        <w:t>PROJECT SNAPSHOTS</w:t>
      </w:r>
    </w:p>
    <w:p>
      <w:pPr>
        <w:jc w:val="left"/>
      </w:pPr>
      <w:r>
        <w:drawing>
          <wp:inline xmlns:a="http://schemas.openxmlformats.org/drawingml/2006/main" xmlns:pic="http://schemas.openxmlformats.org/drawingml/2006/picture">
            <wp:extent cx="4114800" cy="390949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1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909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left"/>
      </w:pPr>
      <w:r>
        <w:t>Output 1</w:t>
      </w:r>
    </w:p>
    <w:sectPr w:rsidR="00FC693F" w:rsidRPr="0006063C" w:rsidSect="00034616">
      <w:footerReference w:type="default" r:id="rId10"/>
      <w:pgSz w:w="12240" w:h="15840"/>
      <w:pgMar w:top="1134" w:right="1191" w:bottom="1134" w:left="1191" w:header="720" w:footer="720" w:gutter="0"/>
      <w:cols w:space="720"/>
      <w:docGrid w:linePitch="360"/>
      <w:pgBorders>
        <w:top w:val="double" w:sz="6" w:space="28" w:color="000000"/>
        <w:left w:val="double" w:sz="6" w:space="28" w:color="000000"/>
        <w:bottom w:val="double" w:sz="6" w:space="32" w:color="000000"/>
        <w:right w:val="double" w:sz="6" w:space="28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